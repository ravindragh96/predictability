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🎛️ Response Surface Modeling (RSM) — Streamlit App (Execution Guide)</w:t>
      </w:r>
    </w:p>
    <w:p>
      <w:r>
        <w:br/>
        <w:t>Developed By: Ravindra Gantasala — Senior Data Scientist / NLP Engineer</w:t>
        <w:br/>
        <w:t>Project: ANN-based Response Surface Modeling Visualization</w:t>
        <w:br/>
        <w:t>Version: 1.0</w:t>
        <w:br/>
        <w:t>Date: October 2025</w:t>
        <w:br/>
      </w:r>
    </w:p>
    <w:p>
      <w:pPr>
        <w:pStyle w:val="Heading2"/>
      </w:pPr>
      <w:r>
        <w:t>1️⃣ What This App Does</w:t>
      </w:r>
    </w:p>
    <w:p>
      <w:r>
        <w:br/>
        <w:t>This Streamlit dashboard allows you to:</w:t>
        <w:br/>
        <w:t>- Visualize Response Surface Models (RSM) built using a trained ANN model.</w:t>
        <w:br/>
        <w:t>- Select any two input features (X, Y) and target output (Z) interactively.</w:t>
        <w:br/>
        <w:t>- Generate contour (RSM) plots, error donut charts, and synthetic vs. actual prediction comparisons.</w:t>
        <w:br/>
        <w:t>- Dynamically adjust feature ranges using sliders to see how the ANN model behaves across the design space.</w:t>
        <w:br/>
      </w:r>
    </w:p>
    <w:p>
      <w:pPr>
        <w:pStyle w:val="Heading2"/>
      </w:pPr>
      <w:r>
        <w:t>2️⃣ Files You’ll Receive</w:t>
      </w:r>
    </w:p>
    <w:p>
      <w:r>
        <w:br/>
        <w:t>RSM_App/</w:t>
        <w:br/>
        <w:t>├── app.py</w:t>
        <w:br/>
        <w:t>├── requirements.txt</w:t>
        <w:br/>
        <w:t>├── H_vs_Tau_training.xlsx</w:t>
        <w:br/>
        <w:t>├── H_vs_Tau_target.xlsx</w:t>
        <w:br/>
        <w:t>├── synthetic_tau_98.xlsx</w:t>
        <w:br/>
        <w:t>├── Copy of T33_100_Samples_for_testing.xlsx</w:t>
        <w:br/>
        <w:t>├── checkpoints/h_vs_tau_best_model.keras</w:t>
        <w:br/>
        <w:t>├── x_eta_scaler.pkl</w:t>
        <w:br/>
        <w:t>└── y_eta_scaler.pkl</w:t>
        <w:br/>
        <w:br/>
        <w:t>📁 Keep all these files in the same folder and do not rename them.</w:t>
        <w:br/>
      </w:r>
    </w:p>
    <w:p>
      <w:pPr>
        <w:pStyle w:val="Heading2"/>
      </w:pPr>
      <w:r>
        <w:t>3️⃣ Install Anaconda (Python Environment Manager)</w:t>
      </w:r>
    </w:p>
    <w:p>
      <w:r>
        <w:br/>
        <w:t>1. Visit https://www.anaconda.com/download</w:t>
        <w:br/>
        <w:t>2. Download the Anaconda Installer for Windows (Python 3.10 or higher)</w:t>
        <w:br/>
        <w:t>3. Run the installer → Install for All Users → Finish</w:t>
        <w:br/>
        <w:t>4. Once installed, open the Anaconda Prompt from the Start Menu.</w:t>
        <w:br/>
      </w:r>
    </w:p>
    <w:p>
      <w:pPr>
        <w:pStyle w:val="Heading2"/>
      </w:pPr>
      <w:r>
        <w:t>4️⃣ Create Conda Environment</w:t>
      </w:r>
    </w:p>
    <w:p>
      <w:r>
        <w:br/>
        <w:t>conda create -n rsm_env python=3.10</w:t>
        <w:br/>
        <w:t>conda activate rsm_env</w:t>
        <w:br/>
      </w:r>
    </w:p>
    <w:p>
      <w:pPr>
        <w:pStyle w:val="Heading2"/>
      </w:pPr>
      <w:r>
        <w:t>5️⃣ Install Dependencies</w:t>
      </w:r>
    </w:p>
    <w:p>
      <w:r>
        <w:br/>
        <w:t>cd "C:\Users\&lt;yourname&gt;\Downloads\RSM_App"</w:t>
        <w:br/>
        <w:t>pip install -r requirements.txt</w:t>
        <w:br/>
      </w:r>
    </w:p>
    <w:p>
      <w:pPr>
        <w:pStyle w:val="Heading2"/>
      </w:pPr>
      <w:r>
        <w:t>6️⃣ Run Streamlit App</w:t>
      </w:r>
    </w:p>
    <w:p>
      <w:r>
        <w:br/>
        <w:t>streamlit run app.py</w:t>
        <w:br/>
        <w:t>Then open http://localhost:8501 in your browser.</w:t>
        <w:br/>
      </w:r>
    </w:p>
    <w:p>
      <w:pPr>
        <w:pStyle w:val="Heading2"/>
      </w:pPr>
      <w:r>
        <w:t>7️⃣ How to Use</w:t>
      </w:r>
    </w:p>
    <w:p>
      <w:r>
        <w:br/>
        <w:t>- Feature X / Feature Y: Select two input features</w:t>
        <w:br/>
        <w:t>- Target Output: Choose target variable</w:t>
        <w:br/>
        <w:t>- Sliders: Adjust feature ranges</w:t>
        <w:br/>
        <w:t>- Threshold: Define tolerance for matching synthetic vs. real data</w:t>
        <w:br/>
      </w:r>
    </w:p>
    <w:p>
      <w:pPr>
        <w:pStyle w:val="Heading2"/>
      </w:pPr>
      <w:r>
        <w:t>8️⃣ Outputs</w:t>
      </w:r>
    </w:p>
    <w:p>
      <w:r>
        <w:br/>
        <w:t>✅ Contour Plot (RSM): Smooth color gradient surface</w:t>
        <w:br/>
        <w:t>✅ Donut Charts: Global MAPE and Local Error</w:t>
        <w:br/>
        <w:t>✅ Data Table: Matched points with Actual, Predicted, and Error %</w:t>
        <w:br/>
      </w:r>
    </w:p>
    <w:p>
      <w:pPr>
        <w:pStyle w:val="Heading2"/>
      </w:pPr>
      <w:r>
        <w:t>9️⃣ Troubleshooting</w:t>
      </w:r>
    </w:p>
    <w:p>
      <w:r>
        <w:br/>
        <w:t>- ModuleNotFoundError: Run pip install -r requirements.txt</w:t>
        <w:br/>
        <w:t>- TensorFlow not found: pip install tensorflow==2.14.0</w:t>
        <w:br/>
        <w:t>- Path errors: Ensure all files are in same folder</w:t>
        <w:br/>
        <w:t>- Plotly property error: Remove 'titleside' from colorbar</w:t>
        <w:br/>
      </w:r>
    </w:p>
    <w:p>
      <w:pPr>
        <w:pStyle w:val="Heading2"/>
      </w:pPr>
      <w:r>
        <w:t>🔟 Deployment (Optional)</w:t>
      </w:r>
    </w:p>
    <w:p>
      <w:r>
        <w:br/>
        <w:t>1. Upload folder to GitHub</w:t>
        <w:br/>
        <w:t>2. Go to https://share.streamlit.io</w:t>
        <w:br/>
        <w:t>3. Deploy app.py → get live link</w:t>
        <w:br/>
        <w:t>Example: https://yourname-rsmapp.streamlit.app/</w:t>
        <w:br/>
      </w:r>
    </w:p>
    <w:p>
      <w:pPr>
        <w:pStyle w:val="Heading2"/>
      </w:pPr>
      <w:r>
        <w:t>11️⃣ Command Summary</w:t>
      </w:r>
    </w:p>
    <w:p>
      <w:r>
        <w:br/>
        <w:t>conda create -n rsm_env python=3.10</w:t>
        <w:br/>
        <w:t>conda activate rsm_env</w:t>
        <w:br/>
        <w:t>cd path\to\RSM_App</w:t>
        <w:br/>
        <w:t>pip install -r requirements.txt</w:t>
        <w:br/>
        <w:t>streamlit run app.py</w:t>
        <w:br/>
        <w:t>CTRL + C to stop the app</w:t>
        <w:br/>
      </w:r>
    </w:p>
    <w:p>
      <w:pPr>
        <w:pStyle w:val="Heading2"/>
      </w:pPr>
      <w:r>
        <w:t>12️⃣ Developer Info</w:t>
      </w:r>
    </w:p>
    <w:p>
      <w:r>
        <w:br/>
        <w:t>Developed by: Ravindra Gantasala</w:t>
        <w:br/>
        <w:t>Role: Senior Data Scientist &amp; NLP Engineer</w:t>
        <w:br/>
        <w:t>Organization: Wissen Infotech</w:t>
        <w:br/>
        <w:t>Focus Areas: Predictive Analytics, ANN, Streamlit Visualization</w:t>
        <w:br/>
        <w:t>Last Updated: October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